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john.doe@email.com | +1 (555) 123-4567 | New York, NY | https://linkedin.com/in/johndoe | https://github.com/johndoe</w:t>
      </w:r>
    </w:p>
    <w:p/>
    <w:p>
      <w:r>
        <w:t>SUMMARY</w:t>
      </w:r>
    </w:p>
    <w:p>
      <w:r>
        <w:t>Experienced software engineer with 5+ years in backend systems, cloud computing, and API development.</w:t>
      </w:r>
    </w:p>
    <w:p/>
    <w:p>
      <w:r>
        <w:t>SKILLS</w:t>
      </w:r>
    </w:p>
    <w:p>
      <w:r>
        <w:t>- Python, FastAPI, Flask</w:t>
      </w:r>
    </w:p>
    <w:p>
      <w:r>
        <w:t>- AWS, Docker, Kubernetes</w:t>
      </w:r>
    </w:p>
    <w:p>
      <w:r>
        <w:t>- PostgreSQL, MongoDB</w:t>
      </w:r>
    </w:p>
    <w:p>
      <w:r>
        <w:t>- Git, CI/CD</w:t>
      </w:r>
    </w:p>
    <w:p/>
    <w:p>
      <w:r>
        <w:t>EXPERIENCE</w:t>
      </w:r>
    </w:p>
    <w:p>
      <w:r>
        <w:t>Software Engineer</w:t>
      </w:r>
    </w:p>
    <w:p>
      <w:r>
        <w:t>Acme Inc, New York, NY</w:t>
      </w:r>
    </w:p>
    <w:p>
      <w:r>
        <w:t>Jan 2020 – Present</w:t>
      </w:r>
    </w:p>
    <w:p>
      <w:r>
        <w:t>- Developed REST APIs and integrated with internal microservices</w:t>
      </w:r>
    </w:p>
    <w:p>
      <w:r>
        <w:t>- Led migration to AWS Lambda and S3</w:t>
      </w:r>
    </w:p>
    <w:p/>
    <w:p>
      <w:r>
        <w:t>Backend Developer</w:t>
      </w:r>
    </w:p>
    <w:p>
      <w:r>
        <w:t>TechCorp Solutions, Remote</w:t>
      </w:r>
    </w:p>
    <w:p>
      <w:r>
        <w:t>Jun 2018 – Dec 2019</w:t>
      </w:r>
    </w:p>
    <w:p>
      <w:r>
        <w:t>- Built scalable backend with Flask</w:t>
      </w:r>
    </w:p>
    <w:p>
      <w:r>
        <w:t>- Managed PostgreSQL schema and optimization</w:t>
      </w:r>
    </w:p>
    <w:p/>
    <w:p>
      <w:r>
        <w:t>EDUCATION</w:t>
      </w:r>
    </w:p>
    <w:p>
      <w:r>
        <w:t>B.S. in Computer Science, University of California, Berkeley</w:t>
      </w:r>
    </w:p>
    <w:p>
      <w:r>
        <w:t>2014 –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