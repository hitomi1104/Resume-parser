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Michael Lee</w:t>
      </w:r>
    </w:p>
    <w:p>
      <w:r>
        <w:t>📧 ml@example.com</w:t>
      </w:r>
    </w:p>
    <w:p>
      <w:r>
        <w:t>📞 (321) 654-0987</w:t>
      </w:r>
    </w:p>
    <w:p>
      <w:r>
        <w:t>📍 Boston MA</w:t>
      </w:r>
    </w:p>
    <w:p>
      <w:r>
        <w:t>GitHub   LinkedIn</w:t>
      </w:r>
    </w:p>
    <w:p/>
    <w:p>
      <w:r>
        <w:t>Work:</w:t>
      </w:r>
    </w:p>
    <w:p>
      <w:r>
        <w:t>Freelanced — data wrangling, automation, chatbot projects</w:t>
      </w:r>
    </w:p>
    <w:p>
      <w:r>
        <w:t>Worked with CSVs, APIs, email automation.</w:t>
      </w:r>
    </w:p>
    <w:p/>
    <w:p>
      <w:r>
        <w:t>Before that...</w:t>
      </w:r>
    </w:p>
    <w:p>
      <w:r>
        <w:t>Was at StartOps for 2 years. Helped build internal tools in Python.</w:t>
      </w:r>
    </w:p>
    <w:p/>
    <w:p>
      <w:r>
        <w:t>SKILLS: Python  |  APIs  |  Automation |  Excel |  Troubleshooting</w:t>
      </w:r>
    </w:p>
    <w:p/>
    <w:p>
      <w:r>
        <w:t>College — something something Boston College?</w:t>
      </w:r>
    </w:p>
    <w:p>
      <w:r>
        <w:t>I think I graduated in 2017 or 2018.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